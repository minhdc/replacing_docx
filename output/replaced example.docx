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0011 0022 0033 0044 0055 0066</w:t>
      </w:r>
    </w:p>
    <w:p>
      <w:r>
        <w:t xml:space="preserve"> ເບິ່ງຫນັງ  ນັງ  ກິນໄອສະຄີມ</w:t>
      </w:r>
    </w:p>
    <w:p>
      <w:r>
        <w:t>0077 0088 0099 1100 1121 1123</w:t>
      </w:r>
    </w:p>
    <w:p>
      <w:r>
        <w:t xml:space="preserve"> ລໍາ  ອສລໍາໂພງ 0088 </w:t>
      </w:r>
    </w:p>
    <w:p>
      <w:r>
        <w:t>1133 1144 1155 1166 1177 1188</w:t>
      </w:r>
    </w:p>
    <w:p>
      <w:r>
        <w:t xml:space="preserve">ລໍາໂພງ 1123 1133  ນັງ </w:t>
      </w:r>
    </w:p>
    <w:p>
      <w:r>
        <w:t>1188 0011 0022 0033 0044 0088</w:t>
      </w:r>
    </w:p>
    <w:p>
      <w:r>
        <w:t>ເບິ່ງຫນັງ 1188  ເບິ່ງຫນັງ  ນັງ</w:t>
      </w:r>
    </w:p>
    <w:p>
      <w:r>
        <w:t>0099 1100 1121 1123 1188 0011</w:t>
      </w:r>
    </w:p>
    <w:p>
      <w:r>
        <w:t xml:space="preserve"> ກິນໄອສະຄີມ  ລໍາ 0088 </w:t>
      </w:r>
    </w:p>
    <w:p>
      <w:r>
        <w:t>0022 0033 0044 0055 0066 00770088</w:t>
      </w:r>
    </w:p>
    <w:p>
      <w:r>
        <w:t xml:space="preserve">ລໍາໂພງ 1123 1188  ເບິ່ງຫນັງ </w:t>
      </w:r>
    </w:p>
    <w:p>
      <w:r>
        <w:t>0099 1100 1121 1123 1133 1144</w:t>
      </w:r>
    </w:p>
    <w:p>
      <w:r>
        <w:t xml:space="preserve">ນັງ  ກິນໄອສະຄີມ  ລໍາ </w:t>
      </w:r>
    </w:p>
    <w:p>
      <w:r>
        <w:t>1155 1166 1177 1188 0011 0022</w:t>
      </w:r>
    </w:p>
    <w:p>
      <w:r>
        <w:t xml:space="preserve">ອສລໍາໂພງ0088  ລໍາໂພງ 1123 1133 </w:t>
      </w:r>
    </w:p>
    <w:p>
      <w:r>
        <w:t>0033 0044 0055 0066 0077</w:t>
      </w:r>
    </w:p>
    <w:p>
      <w:r>
        <w:t xml:space="preserve">ນັງ  ເບິ່ງຫນັງ  ເບິ່ງຫນັງ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