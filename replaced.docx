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</w:r>
    </w:p>
    <w:p>
      <w:r>
        <w:t>ເ</w:t>
      </w:r>
    </w:p>
    <w:p>
      <w:r>
        <w:t>ບ</w:t>
      </w:r>
    </w:p>
    <w:p>
      <w:r>
        <w:t>ິ</w:t>
      </w:r>
    </w:p>
    <w:p>
      <w:r>
        <w:t>່</w:t>
      </w:r>
    </w:p>
    <w:p>
      <w:r>
        <w:t>ງ</w:t>
      </w:r>
    </w:p>
    <w:p>
      <w:r>
        <w:t>ຫ</w:t>
      </w:r>
    </w:p>
    <w:p>
      <w:r>
        <w:t>ນ</w:t>
      </w:r>
    </w:p>
    <w:p>
      <w:r>
        <w:t>ັ</w:t>
      </w:r>
    </w:p>
    <w:p>
      <w:r>
        <w:t>ງ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>ກ</w:t>
      </w:r>
    </w:p>
    <w:p>
      <w:r>
        <w:t>ິ</w:t>
      </w:r>
    </w:p>
    <w:p>
      <w:r>
        <w:t>ນ</w:t>
      </w:r>
    </w:p>
    <w:p>
      <w:r>
        <w:t>ໄ</w:t>
      </w:r>
    </w:p>
    <w:p>
      <w:r>
        <w:t>ອ</w:t>
      </w:r>
    </w:p>
    <w:p>
      <w:r>
        <w:t>ສ</w:t>
      </w:r>
    </w:p>
    <w:p>
      <w:r>
        <w:t>ະ</w:t>
      </w:r>
    </w:p>
    <w:p>
      <w:r>
        <w:t>ຄ</w:t>
      </w:r>
    </w:p>
    <w:p>
      <w:r>
        <w:t>ີ</w:t>
      </w:r>
    </w:p>
    <w:p>
      <w:r>
        <w:t>ມ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>ລ</w:t>
      </w:r>
    </w:p>
    <w:p>
      <w:r>
        <w:t>ໍ</w:t>
      </w:r>
    </w:p>
    <w:p>
      <w:r>
        <w:t>າ</w:t>
      </w:r>
    </w:p>
    <w:p>
      <w:r>
        <w:t>ໂ</w:t>
      </w:r>
    </w:p>
    <w:p>
      <w:r>
        <w:t>ພ</w:t>
      </w:r>
    </w:p>
    <w:p>
      <w:r>
        <w:t>ງ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>0</w:t>
      </w:r>
    </w:p>
    <w:p>
      <w:r>
        <w:t>0</w:t>
      </w:r>
    </w:p>
    <w:p>
      <w:r>
        <w:t>8</w:t>
      </w:r>
    </w:p>
    <w:p>
      <w:r>
        <w:t>8</w:t>
      </w:r>
    </w:p>
    <w:p>
      <w:r>
        <w:t xml:space="preserve"> </w:t>
      </w:r>
    </w:p>
    <w:p>
      <w:r>
        <w:t>0</w:t>
      </w:r>
    </w:p>
    <w:p>
      <w:r>
        <w:t>0</w:t>
      </w:r>
    </w:p>
    <w:p>
      <w:r>
        <w:t>9</w:t>
      </w:r>
    </w:p>
    <w:p>
      <w:r>
        <w:t>9</w:t>
      </w:r>
    </w:p>
    <w:p>
      <w:r>
        <w:t xml:space="preserve"> </w:t>
      </w:r>
    </w:p>
    <w:p>
      <w:r>
        <w:t>1</w:t>
      </w:r>
    </w:p>
    <w:p>
      <w:r>
        <w:t>1</w:t>
      </w:r>
    </w:p>
    <w:p>
      <w:r>
        <w:t>0</w:t>
      </w:r>
    </w:p>
    <w:p>
      <w:r>
        <w:t>0</w:t>
      </w:r>
    </w:p>
    <w:p>
      <w:r>
        <w:t xml:space="preserve"> </w:t>
      </w:r>
    </w:p>
    <w:p>
      <w:r>
        <w:t>1</w:t>
      </w:r>
    </w:p>
    <w:p>
      <w:r>
        <w:t>1</w:t>
      </w:r>
    </w:p>
    <w:p>
      <w:r>
        <w:t>2</w:t>
      </w:r>
    </w:p>
    <w:p>
      <w:r>
        <w:t>1</w:t>
      </w:r>
    </w:p>
    <w:p>
      <w:r>
        <w:t xml:space="preserve"> </w:t>
      </w:r>
    </w:p>
    <w:p>
      <w:r>
        <w:t>1</w:t>
      </w:r>
    </w:p>
    <w:p>
      <w:r>
        <w:t>1</w:t>
      </w:r>
    </w:p>
    <w:p>
      <w:r>
        <w:t>2</w:t>
      </w:r>
    </w:p>
    <w:p>
      <w:r>
        <w:t>3</w:t>
      </w:r>
    </w:p>
    <w:p>
      <w:r>
        <w:t xml:space="preserve"> </w:t>
      </w:r>
    </w:p>
    <w:p>
      <w:r>
        <w:t>1</w:t>
      </w:r>
    </w:p>
    <w:p>
      <w:r>
        <w:t>1</w:t>
      </w:r>
    </w:p>
    <w:p>
      <w:r>
        <w:t>3</w:t>
      </w:r>
    </w:p>
    <w:p>
      <w:r>
        <w:t>3</w:t>
      </w:r>
    </w:p>
    <w:p>
      <w:r>
        <w:t xml:space="preserve"> </w:t>
      </w:r>
    </w:p>
    <w:p>
      <w:r>
        <w:t>1</w:t>
      </w:r>
    </w:p>
    <w:p>
      <w:r>
        <w:t>1</w:t>
      </w:r>
    </w:p>
    <w:p>
      <w:r>
        <w:t>4</w:t>
      </w:r>
    </w:p>
    <w:p>
      <w:r>
        <w:t>4</w:t>
      </w:r>
    </w:p>
    <w:p>
      <w:r>
        <w:t xml:space="preserve"> </w:t>
      </w:r>
    </w:p>
    <w:p>
      <w:r>
        <w:t>1</w:t>
      </w:r>
    </w:p>
    <w:p>
      <w:r>
        <w:t>1</w:t>
      </w:r>
    </w:p>
    <w:p>
      <w:r>
        <w:t>5</w:t>
      </w:r>
    </w:p>
    <w:p>
      <w:r>
        <w:t>5</w:t>
      </w:r>
    </w:p>
    <w:p>
      <w:r>
        <w:t xml:space="preserve"> </w:t>
      </w:r>
    </w:p>
    <w:p>
      <w:r>
        <w:t>1</w:t>
      </w:r>
    </w:p>
    <w:p>
      <w:r>
        <w:t>1</w:t>
      </w:r>
    </w:p>
    <w:p>
      <w:r>
        <w:t>6</w:t>
      </w:r>
    </w:p>
    <w:p>
      <w:r>
        <w:t>6</w:t>
      </w:r>
    </w:p>
    <w:p>
      <w:r>
        <w:t xml:space="preserve"> </w:t>
      </w:r>
    </w:p>
    <w:p>
      <w:r>
        <w:t>1</w:t>
      </w:r>
    </w:p>
    <w:p>
      <w:r>
        <w:t>1</w:t>
      </w:r>
    </w:p>
    <w:p>
      <w:r>
        <w:t>7</w:t>
      </w:r>
    </w:p>
    <w:p>
      <w:r>
        <w:t>7</w:t>
      </w:r>
    </w:p>
    <w:p>
      <w:r>
        <w:t xml:space="preserve"> </w:t>
      </w:r>
    </w:p>
    <w:p>
      <w:r>
        <w:t>1</w:t>
      </w:r>
    </w:p>
    <w:p>
      <w:r>
        <w:t>1</w:t>
      </w:r>
    </w:p>
    <w:p>
      <w:r>
        <w:t>8</w:t>
      </w:r>
    </w:p>
    <w:p>
      <w:r>
        <w:t>8</w:t>
      </w:r>
    </w:p>
    <w:p>
      <w:r>
        <w:t xml:space="preserve"> </w:t>
      </w:r>
    </w:p>
    <w:p>
      <w:r>
        <w:t>1</w:t>
      </w:r>
    </w:p>
    <w:p>
      <w:r>
        <w:t>1</w:t>
      </w:r>
    </w:p>
    <w:p>
      <w:r>
        <w:t>8</w:t>
      </w:r>
    </w:p>
    <w:p>
      <w:r>
        <w:t>8</w:t>
      </w:r>
    </w:p>
    <w:p>
      <w:r>
        <w:t xml:space="preserve"> </w:t>
      </w:r>
    </w:p>
    <w:p>
      <w:r>
        <w:t xml:space="preserve"> </w:t>
      </w:r>
    </w:p>
    <w:p>
      <w:r>
        <w:t>ເ</w:t>
      </w:r>
    </w:p>
    <w:p>
      <w:r>
        <w:t>ບ</w:t>
      </w:r>
    </w:p>
    <w:p>
      <w:r>
        <w:t>ິ</w:t>
      </w:r>
    </w:p>
    <w:p>
      <w:r>
        <w:t>່</w:t>
      </w:r>
    </w:p>
    <w:p>
      <w:r>
        <w:t>ງ</w:t>
      </w:r>
    </w:p>
    <w:p>
      <w:r>
        <w:t>ຫ</w:t>
      </w:r>
    </w:p>
    <w:p>
      <w:r>
        <w:t>ນ</w:t>
      </w:r>
    </w:p>
    <w:p>
      <w:r>
        <w:t>ັ</w:t>
      </w:r>
    </w:p>
    <w:p>
      <w:r>
        <w:t>ງ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>ກ</w:t>
      </w:r>
    </w:p>
    <w:p>
      <w:r>
        <w:t>ິ</w:t>
      </w:r>
    </w:p>
    <w:p>
      <w:r>
        <w:t>ນ</w:t>
      </w:r>
    </w:p>
    <w:p>
      <w:r>
        <w:t>ໄ</w:t>
      </w:r>
    </w:p>
    <w:p>
      <w:r>
        <w:t>ອ</w:t>
      </w:r>
    </w:p>
    <w:p>
      <w:r>
        <w:t>ສ</w:t>
      </w:r>
    </w:p>
    <w:p>
      <w:r>
        <w:t>ະ</w:t>
      </w:r>
    </w:p>
    <w:p>
      <w:r>
        <w:t>ຄ</w:t>
      </w:r>
    </w:p>
    <w:p>
      <w:r>
        <w:t>ີ</w:t>
      </w:r>
    </w:p>
    <w:p>
      <w:r>
        <w:t>ມ</w:t>
      </w:r>
    </w:p>
    <w:p>
      <w:r>
        <w:t xml:space="preserve"> </w:t>
      </w:r>
    </w:p>
    <w:p>
      <w:r>
        <w:t xml:space="preserve"> </w:t>
      </w:r>
    </w:p>
    <w:p>
      <w:r>
        <w:t>0</w:t>
      </w:r>
    </w:p>
    <w:p>
      <w:r>
        <w:t>0</w:t>
      </w:r>
    </w:p>
    <w:p>
      <w:r>
        <w:t>8</w:t>
      </w:r>
    </w:p>
    <w:p>
      <w:r>
        <w:t>8</w:t>
      </w:r>
    </w:p>
    <w:p>
      <w:r>
        <w:t xml:space="preserve"> </w:t>
      </w:r>
    </w:p>
    <w:p>
      <w:r>
        <w:t>0</w:t>
      </w:r>
    </w:p>
    <w:p>
      <w:r>
        <w:t>0</w:t>
      </w:r>
    </w:p>
    <w:p>
      <w:r>
        <w:t>9</w:t>
      </w:r>
    </w:p>
    <w:p>
      <w:r>
        <w:t>9</w:t>
      </w:r>
    </w:p>
    <w:p>
      <w:r>
        <w:t xml:space="preserve"> </w:t>
      </w:r>
    </w:p>
    <w:p>
      <w:r>
        <w:t>1</w:t>
      </w:r>
    </w:p>
    <w:p>
      <w:r>
        <w:t>1</w:t>
      </w:r>
    </w:p>
    <w:p>
      <w:r>
        <w:t>0</w:t>
      </w:r>
    </w:p>
    <w:p>
      <w:r>
        <w:t>0</w:t>
      </w:r>
    </w:p>
    <w:p>
      <w:r>
        <w:t xml:space="preserve"> </w:t>
      </w:r>
    </w:p>
    <w:p>
      <w:r>
        <w:t>1</w:t>
      </w:r>
    </w:p>
    <w:p>
      <w:r>
        <w:t>1</w:t>
      </w:r>
    </w:p>
    <w:p>
      <w:r>
        <w:t>2</w:t>
      </w:r>
    </w:p>
    <w:p>
      <w:r>
        <w:t>1</w:t>
      </w:r>
    </w:p>
    <w:p>
      <w:r>
        <w:t xml:space="preserve"> </w:t>
      </w:r>
    </w:p>
    <w:p>
      <w:r>
        <w:t>1</w:t>
      </w:r>
    </w:p>
    <w:p>
      <w:r>
        <w:t>1</w:t>
      </w:r>
    </w:p>
    <w:p>
      <w:r>
        <w:t>2</w:t>
      </w:r>
    </w:p>
    <w:p>
      <w:r>
        <w:t>3</w:t>
      </w:r>
    </w:p>
    <w:p>
      <w:r>
        <w:t xml:space="preserve"> </w:t>
      </w:r>
    </w:p>
    <w:p>
      <w:r>
        <w:t>1</w:t>
      </w:r>
    </w:p>
    <w:p>
      <w:r>
        <w:t>1</w:t>
      </w:r>
    </w:p>
    <w:p>
      <w:r>
        <w:t>8</w:t>
      </w:r>
    </w:p>
    <w:p>
      <w:r>
        <w:t>8</w:t>
      </w:r>
    </w:p>
    <w:p>
      <w:r>
        <w:t xml:space="preserve"> </w:t>
      </w:r>
    </w:p>
    <w:p>
      <w:r>
        <w:t xml:space="preserve"> </w:t>
      </w:r>
    </w:p>
    <w:p>
      <w:r>
        <w:t>ເ</w:t>
      </w:r>
    </w:p>
    <w:p>
      <w:r>
        <w:t>ບ</w:t>
      </w:r>
    </w:p>
    <w:p>
      <w:r>
        <w:t>ິ</w:t>
      </w:r>
    </w:p>
    <w:p>
      <w:r>
        <w:t>່</w:t>
      </w:r>
    </w:p>
    <w:p>
      <w:r>
        <w:t>ງ</w:t>
      </w:r>
    </w:p>
    <w:p>
      <w:r>
        <w:t>ຫ</w:t>
      </w:r>
    </w:p>
    <w:p>
      <w:r>
        <w:t>ນ</w:t>
      </w:r>
    </w:p>
    <w:p>
      <w:r>
        <w:t>ັ</w:t>
      </w:r>
    </w:p>
    <w:p>
      <w:r>
        <w:t>ງ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>ກ</w:t>
      </w:r>
    </w:p>
    <w:p>
      <w:r>
        <w:t>ິ</w:t>
      </w:r>
    </w:p>
    <w:p>
      <w:r>
        <w:t>ນ</w:t>
      </w:r>
    </w:p>
    <w:p>
      <w:r>
        <w:t>ໄ</w:t>
      </w:r>
    </w:p>
    <w:p>
      <w:r>
        <w:t>ອ</w:t>
      </w:r>
    </w:p>
    <w:p>
      <w:r>
        <w:t>ສ</w:t>
      </w:r>
    </w:p>
    <w:p>
      <w:r>
        <w:t>ະ</w:t>
      </w:r>
    </w:p>
    <w:p>
      <w:r>
        <w:t>ຄ</w:t>
      </w:r>
    </w:p>
    <w:p>
      <w:r>
        <w:t>ີ</w:t>
      </w:r>
    </w:p>
    <w:p>
      <w:r>
        <w:t>ມ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>ລ</w:t>
      </w:r>
    </w:p>
    <w:p>
      <w:r>
        <w:t>ໍ</w:t>
      </w:r>
    </w:p>
    <w:p>
      <w:r>
        <w:t>າ</w:t>
      </w:r>
    </w:p>
    <w:p>
      <w:r>
        <w:t>ໂ</w:t>
      </w:r>
    </w:p>
    <w:p>
      <w:r>
        <w:t>ພ</w:t>
      </w:r>
    </w:p>
    <w:p>
      <w:r>
        <w:t>ງ</w:t>
      </w:r>
    </w:p>
    <w:p>
      <w:r>
        <w:t xml:space="preserve"> </w:t>
      </w:r>
    </w:p>
    <w:p>
      <w:r>
        <w:t xml:space="preserve"> </w:t>
      </w:r>
    </w:p>
    <w:p>
      <w:r>
        <w:t>0</w:t>
      </w:r>
    </w:p>
    <w:p>
      <w:r>
        <w:t>0</w:t>
      </w:r>
    </w:p>
    <w:p>
      <w:r>
        <w:t>8</w:t>
      </w:r>
    </w:p>
    <w:p>
      <w:r>
        <w:t>8</w:t>
      </w:r>
    </w:p>
    <w:p>
      <w:r>
        <w:t xml:space="preserve"> </w:t>
      </w:r>
    </w:p>
    <w:p>
      <w:r>
        <w:t>0</w:t>
      </w:r>
    </w:p>
    <w:p>
      <w:r>
        <w:t>0</w:t>
      </w:r>
    </w:p>
    <w:p>
      <w:r>
        <w:t>9</w:t>
      </w:r>
    </w:p>
    <w:p>
      <w:r>
        <w:t>9</w:t>
      </w:r>
    </w:p>
    <w:p>
      <w:r>
        <w:t xml:space="preserve"> </w:t>
      </w:r>
    </w:p>
    <w:p>
      <w:r>
        <w:t>1</w:t>
      </w:r>
    </w:p>
    <w:p>
      <w:r>
        <w:t>1</w:t>
      </w:r>
    </w:p>
    <w:p>
      <w:r>
        <w:t>0</w:t>
      </w:r>
    </w:p>
    <w:p>
      <w:r>
        <w:t>0</w:t>
      </w:r>
    </w:p>
    <w:p>
      <w:r>
        <w:t xml:space="preserve"> </w:t>
      </w:r>
    </w:p>
    <w:p>
      <w:r>
        <w:t>1</w:t>
      </w:r>
    </w:p>
    <w:p>
      <w:r>
        <w:t>1</w:t>
      </w:r>
    </w:p>
    <w:p>
      <w:r>
        <w:t>2</w:t>
      </w:r>
    </w:p>
    <w:p>
      <w:r>
        <w:t>1</w:t>
      </w:r>
    </w:p>
    <w:p>
      <w:r>
        <w:t xml:space="preserve"> </w:t>
      </w:r>
    </w:p>
    <w:p>
      <w:r>
        <w:t>1</w:t>
      </w:r>
    </w:p>
    <w:p>
      <w:r>
        <w:t>1</w:t>
      </w:r>
    </w:p>
    <w:p>
      <w:r>
        <w:t>2</w:t>
      </w:r>
    </w:p>
    <w:p>
      <w:r>
        <w:t>3</w:t>
      </w:r>
    </w:p>
    <w:p>
      <w:r>
        <w:t xml:space="preserve"> </w:t>
      </w:r>
    </w:p>
    <w:p>
      <w:r>
        <w:t>1</w:t>
      </w:r>
    </w:p>
    <w:p>
      <w:r>
        <w:t>1</w:t>
      </w:r>
    </w:p>
    <w:p>
      <w:r>
        <w:t>3</w:t>
      </w:r>
    </w:p>
    <w:p>
      <w:r>
        <w:t>3</w:t>
      </w:r>
    </w:p>
    <w:p>
      <w:r>
        <w:t xml:space="preserve"> </w:t>
      </w:r>
    </w:p>
    <w:p>
      <w:r>
        <w:t>1</w:t>
      </w:r>
    </w:p>
    <w:p>
      <w:r>
        <w:t>1</w:t>
      </w:r>
    </w:p>
    <w:p>
      <w:r>
        <w:t>4</w:t>
      </w:r>
    </w:p>
    <w:p>
      <w:r>
        <w:t>4</w:t>
      </w:r>
    </w:p>
    <w:p>
      <w:r>
        <w:t xml:space="preserve"> </w:t>
      </w:r>
    </w:p>
    <w:p>
      <w:r>
        <w:t>1</w:t>
      </w:r>
    </w:p>
    <w:p>
      <w:r>
        <w:t>1</w:t>
      </w:r>
    </w:p>
    <w:p>
      <w:r>
        <w:t>5</w:t>
      </w:r>
    </w:p>
    <w:p>
      <w:r>
        <w:t>5</w:t>
      </w:r>
    </w:p>
    <w:p>
      <w:r>
        <w:t xml:space="preserve"> </w:t>
      </w:r>
    </w:p>
    <w:p>
      <w:r>
        <w:t>1</w:t>
      </w:r>
    </w:p>
    <w:p>
      <w:r>
        <w:t>1</w:t>
      </w:r>
    </w:p>
    <w:p>
      <w:r>
        <w:t>6</w:t>
      </w:r>
    </w:p>
    <w:p>
      <w:r>
        <w:t>6</w:t>
      </w:r>
    </w:p>
    <w:p>
      <w:r>
        <w:t xml:space="preserve"> </w:t>
      </w:r>
    </w:p>
    <w:p>
      <w:r>
        <w:t>1</w:t>
      </w:r>
    </w:p>
    <w:p>
      <w:r>
        <w:t>1</w:t>
      </w:r>
    </w:p>
    <w:p>
      <w:r>
        <w:t>7</w:t>
      </w:r>
    </w:p>
    <w:p>
      <w:r>
        <w:t>7</w:t>
      </w:r>
    </w:p>
    <w:p>
      <w:r>
        <w:t xml:space="preserve"> </w:t>
      </w:r>
    </w:p>
    <w:p>
      <w:r>
        <w:t>1</w:t>
      </w:r>
    </w:p>
    <w:p>
      <w:r>
        <w:t>1</w:t>
      </w:r>
    </w:p>
    <w:p>
      <w:r>
        <w:t>8</w:t>
      </w:r>
    </w:p>
    <w:p>
      <w:r>
        <w:t>8</w:t>
      </w:r>
    </w:p>
    <w:p>
      <w:r>
        <w:t xml:space="preserve"> </w:t>
      </w:r>
    </w:p>
    <w:p>
      <w:r>
        <w:t xml:space="preserve"> </w:t>
      </w:r>
    </w:p>
    <w:p>
      <w:r>
        <w:t>ເ</w:t>
      </w:r>
    </w:p>
    <w:p>
      <w:r>
        <w:t>ບ</w:t>
      </w:r>
    </w:p>
    <w:p>
      <w:r>
        <w:t>ິ</w:t>
      </w:r>
    </w:p>
    <w:p>
      <w:r>
        <w:t>່</w:t>
      </w:r>
    </w:p>
    <w:p>
      <w:r>
        <w:t>ງ</w:t>
      </w:r>
    </w:p>
    <w:p>
      <w:r>
        <w:t>ຫ</w:t>
      </w:r>
    </w:p>
    <w:p>
      <w:r>
        <w:t>ນ</w:t>
      </w:r>
    </w:p>
    <w:p>
      <w:r>
        <w:t>ັ</w:t>
      </w:r>
    </w:p>
    <w:p>
      <w:r>
        <w:t>ງ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>ກ</w:t>
      </w:r>
    </w:p>
    <w:p>
      <w:r>
        <w:t>ິ</w:t>
      </w:r>
    </w:p>
    <w:p>
      <w:r>
        <w:t>ນ</w:t>
      </w:r>
    </w:p>
    <w:p>
      <w:r>
        <w:t>ໄ</w:t>
      </w:r>
    </w:p>
    <w:p>
      <w:r>
        <w:t>ອ</w:t>
      </w:r>
    </w:p>
    <w:p>
      <w:r>
        <w:t>ສ</w:t>
      </w:r>
    </w:p>
    <w:p>
      <w:r>
        <w:t>ະ</w:t>
      </w:r>
    </w:p>
    <w:p>
      <w:r>
        <w:t>ຄ</w:t>
      </w:r>
    </w:p>
    <w:p>
      <w:r>
        <w:t>ີ</w:t>
      </w:r>
    </w:p>
    <w:p>
      <w:r>
        <w:t>ມ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>ລ</w:t>
      </w:r>
    </w:p>
    <w:p>
      <w:r>
        <w:t>ໍ</w:t>
      </w:r>
    </w:p>
    <w:p>
      <w:r>
        <w:t>າ</w:t>
      </w:r>
    </w:p>
    <w:p>
      <w:r>
        <w:t>ໂ</w:t>
      </w:r>
    </w:p>
    <w:p>
      <w:r>
        <w:t>ພ</w:t>
      </w:r>
    </w:p>
    <w:p>
      <w:r>
        <w:t>ງ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